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951999" cy="16604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999" cy="16604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